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Código do App Flutter - Análise da Qualidade da Água</w:t>
      </w:r>
    </w:p>
    <w:p>
      <w:r>
        <w:t>Este documento contém os dois principais arquivos para o app Flutter:</w:t>
        <w:br/>
        <w:t>1. pubspec.yaml</w:t>
        <w:br/>
        <w:t>2. lib/main.dart</w:t>
        <w:br/>
        <w:br/>
        <w:t>Você pode criar um projeto Flutter e substituir os arquivos correspondentes por estes para executar o app.</w:t>
        <w:br/>
      </w:r>
    </w:p>
    <w:p>
      <w:pPr>
        <w:pStyle w:val="Heading1"/>
      </w:pPr>
      <w:r>
        <w:t>pubspec.yaml</w:t>
      </w:r>
    </w:p>
    <w:p>
      <w:pPr>
        <w:pStyle w:val="IntenseQuote"/>
      </w:pPr>
      <w:r>
        <w:br/>
        <w:t>name: analise_agua_flutter</w:t>
        <w:br/>
        <w:t>description: App Flutter para análise da qualidade da água</w:t>
        <w:br/>
        <w:t>publish_to: 'none'</w:t>
        <w:br/>
        <w:br/>
        <w:t>version: 1.0.0+1</w:t>
        <w:br/>
        <w:br/>
        <w:t>environment:</w:t>
        <w:br/>
        <w:t xml:space="preserve">  sdk: '&gt;=2.19.0 &lt;3.0.0'</w:t>
        <w:br/>
        <w:br/>
        <w:t>dependencies:</w:t>
        <w:br/>
        <w:t xml:space="preserve">  flutter:</w:t>
        <w:br/>
        <w:t xml:space="preserve">    sdk: flutter</w:t>
        <w:br/>
        <w:br/>
        <w:t xml:space="preserve">  cupertino_icons: ^1.0.2</w:t>
        <w:br/>
        <w:br/>
        <w:t>dev_dependencies:</w:t>
        <w:br/>
        <w:t xml:space="preserve">  flutter_test:</w:t>
        <w:br/>
        <w:t xml:space="preserve">    sdk: flutter</w:t>
        <w:br/>
        <w:br/>
        <w:t>flutter:</w:t>
        <w:br/>
        <w:t xml:space="preserve">  uses-material-design: true</w:t>
        <w:br/>
      </w:r>
    </w:p>
    <w:p>
      <w:pPr>
        <w:pStyle w:val="Heading1"/>
      </w:pPr>
      <w:r>
        <w:t>lib/main.dart</w:t>
      </w:r>
    </w:p>
    <w:p>
      <w:pPr>
        <w:pStyle w:val="IntenseQuote"/>
      </w:pPr>
      <w:r>
        <w:br/>
        <w:t>import 'package:flutter/material.dart';</w:t>
        <w:br/>
        <w:br/>
        <w:t>void main() {</w:t>
        <w:br/>
        <w:t xml:space="preserve">  runApp(const QualidadeAguaApp());</w:t>
        <w:br/>
        <w:t>}</w:t>
        <w:br/>
        <w:br/>
        <w:t>class QualidadeAguaApp extends StatelessWidget {</w:t>
        <w:br/>
        <w:t xml:space="preserve">  const QualidadeAguaApp({super.key});</w:t>
        <w:br/>
        <w:br/>
        <w:t xml:space="preserve">  @override</w:t>
        <w:br/>
        <w:t xml:space="preserve">  Widget build(BuildContext context) {</w:t>
        <w:br/>
        <w:t xml:space="preserve">    return MaterialApp(</w:t>
        <w:br/>
        <w:t xml:space="preserve">      title: 'Análise da Qualidade da Água',</w:t>
        <w:br/>
        <w:t xml:space="preserve">      theme: ThemeData(primarySwatch: Colors.teal),</w:t>
        <w:br/>
        <w:t xml:space="preserve">      home: const AnalisePage(),</w:t>
        <w:br/>
        <w:t xml:space="preserve">    );</w:t>
        <w:br/>
        <w:t xml:space="preserve">  }</w:t>
        <w:br/>
        <w:t>}</w:t>
        <w:br/>
        <w:br/>
        <w:t>class AnalisePage extends StatefulWidget {</w:t>
        <w:br/>
        <w:t xml:space="preserve">  const AnalisePage({super.key});</w:t>
        <w:br/>
        <w:br/>
        <w:t xml:space="preserve">  @override</w:t>
        <w:br/>
        <w:t xml:space="preserve">  State&lt;AnalisePage&gt; createState() =&gt; _AnalisePageState();</w:t>
        <w:br/>
        <w:t>}</w:t>
        <w:br/>
        <w:br/>
        <w:t>class _AnalisePageState extends State&lt;AnalisePage&gt; {</w:t>
        <w:br/>
        <w:t xml:space="preserve">  final _formKey = GlobalKey&lt;FormState&gt;();</w:t>
        <w:br/>
        <w:t xml:space="preserve">  final TextEditingController _phController = TextEditingController();</w:t>
        <w:br/>
        <w:t xml:space="preserve">  final TextEditingController _temperaturaController = TextEditingController();</w:t>
        <w:br/>
        <w:t xml:space="preserve">  final TextEditingController _oxigenioController = TextEditingController();</w:t>
        <w:br/>
        <w:t xml:space="preserve">  final TextEditingController _amoniaController = TextEditingController();</w:t>
        <w:br/>
        <w:t xml:space="preserve">  String _especieSelecionada = 'Tilápia';</w:t>
        <w:br/>
        <w:t xml:space="preserve">  List&lt;String&gt; _resultado = [];</w:t>
        <w:br/>
        <w:br/>
        <w:t xml:space="preserve">  final Map&lt;String, dynamic&gt; parametrosEspecie = {</w:t>
        <w:br/>
        <w:t xml:space="preserve">    'Tilápia': {</w:t>
        <w:br/>
        <w:t xml:space="preserve">      'ph': [6.5, 8.5],</w:t>
        <w:br/>
        <w:t xml:space="preserve">      'temperatura': [26, 30],</w:t>
        <w:br/>
        <w:t xml:space="preserve">      'oxigenio': 5.0,</w:t>
        <w:br/>
        <w:t xml:space="preserve">      'amonia': 0.02</w:t>
        <w:br/>
        <w:t xml:space="preserve">    },</w:t>
        <w:br/>
        <w:t xml:space="preserve">    'Tambaqui': {</w:t>
        <w:br/>
        <w:t xml:space="preserve">      'ph': [6.5, 8.5],</w:t>
        <w:br/>
        <w:t xml:space="preserve">      'temperatura': [28, 32],</w:t>
        <w:br/>
        <w:t xml:space="preserve">      'oxigenio': 5.0,</w:t>
        <w:br/>
        <w:t xml:space="preserve">      'amonia': 0.05</w:t>
        <w:br/>
        <w:t xml:space="preserve">    },</w:t>
        <w:br/>
        <w:t xml:space="preserve">    'Camarão Vannamei': {</w:t>
        <w:br/>
        <w:t xml:space="preserve">      'ph': [7.5, 8.5],</w:t>
        <w:br/>
        <w:t xml:space="preserve">      'temperatura': [28, 32],</w:t>
        <w:br/>
        <w:t xml:space="preserve">      'oxigenio': 4.0,</w:t>
        <w:br/>
        <w:t xml:space="preserve">      'amonia': 0.01</w:t>
        <w:br/>
        <w:t xml:space="preserve">    },</w:t>
        <w:br/>
        <w:t xml:space="preserve">  };</w:t>
        <w:br/>
        <w:br/>
        <w:t xml:space="preserve">  void analisarParametros() {</w:t>
        <w:br/>
        <w:t xml:space="preserve">    final double ph = double.tryParse(_phController.text) ?? 0.0;</w:t>
        <w:br/>
        <w:t xml:space="preserve">    final double temperatura = double.tryParse(_temperaturaController.text) ?? 0.0;</w:t>
        <w:br/>
        <w:t xml:space="preserve">    final double oxigenio = double.tryParse(_oxigenioController.text) ?? 0.0;</w:t>
        <w:br/>
        <w:t xml:space="preserve">    final double amonia = double.tryParse(_amoniaController.text) ?? 0.0;</w:t>
        <w:br/>
        <w:t xml:space="preserve">    final especie = parametrosEspecie[_especieSelecionada];</w:t>
        <w:br/>
        <w:br/>
        <w:t xml:space="preserve">    List&lt;String&gt; resultado = [];</w:t>
        <w:br/>
        <w:br/>
        <w:t xml:space="preserve">    if (ph &lt; especie['ph'][0] || ph &gt; especie['ph'][1]) {</w:t>
        <w:br/>
        <w:t xml:space="preserve">      resultado.add("pH fora do ideal (${especie['ph'][0]} - ${especie['ph'][1]})");</w:t>
        <w:br/>
        <w:t xml:space="preserve">    }</w:t>
        <w:br/>
        <w:t xml:space="preserve">    if (temperatura &lt; especie['temperatura'][0] || temperatura &gt; especie['temperatura'][1]) {</w:t>
        <w:br/>
        <w:t xml:space="preserve">      resultado.add("Temperatura fora do ideal (${especie['temperatura'][0]} - ${especie['temperatura'][1]}°C)");</w:t>
        <w:br/>
        <w:t xml:space="preserve">    }</w:t>
        <w:br/>
        <w:t xml:space="preserve">    if (oxigenio &lt; especie['oxigenio']) {</w:t>
        <w:br/>
        <w:t xml:space="preserve">      resultado.add("Oxigênio baixo (mínimo ${especie['oxigenio']} mg/L)");</w:t>
        <w:br/>
        <w:t xml:space="preserve">    }</w:t>
        <w:br/>
        <w:t xml:space="preserve">    if (amonia &gt; especie['amonia']) {</w:t>
        <w:br/>
        <w:t xml:space="preserve">      resultado.add("Amônia alta (máximo ${especie['amonia']} mg/L)");</w:t>
        <w:br/>
        <w:t xml:space="preserve">    }</w:t>
        <w:br/>
        <w:br/>
        <w:t xml:space="preserve">    setState(() {</w:t>
        <w:br/>
        <w:t xml:space="preserve">      _resultado = resultado.isEmpty ? ["Parâmetros ideais para o cultivo."] : resultado;</w:t>
        <w:br/>
        <w:t xml:space="preserve">    });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AppBar(title: const Text('Análise da Água para Cultivo')),</w:t>
        <w:br/>
        <w:t xml:space="preserve">      body: Padding(</w:t>
        <w:br/>
        <w:t xml:space="preserve">        padding: const EdgeInsets.all(16.0),</w:t>
        <w:br/>
        <w:t xml:space="preserve">        child: Form(</w:t>
        <w:br/>
        <w:t xml:space="preserve">          key: _formKey,</w:t>
        <w:br/>
        <w:t xml:space="preserve">          child: ListView(</w:t>
        <w:br/>
        <w:t xml:space="preserve">            children: [</w:t>
        <w:br/>
        <w:t xml:space="preserve">              TextFormField(</w:t>
        <w:br/>
        <w:t xml:space="preserve">                controller: _phController,</w:t>
        <w:br/>
        <w:t xml:space="preserve">                keyboardType: TextInputType.number,</w:t>
        <w:br/>
        <w:t xml:space="preserve">                decoration: const InputDecoration(labelText: 'pH da água'),</w:t>
        <w:br/>
        <w:t xml:space="preserve">              ),</w:t>
        <w:br/>
        <w:t xml:space="preserve">              TextFormField(</w:t>
        <w:br/>
        <w:t xml:space="preserve">                controller: _temperaturaController,</w:t>
        <w:br/>
        <w:t xml:space="preserve">                keyboardType: TextInputType.number,</w:t>
        <w:br/>
        <w:t xml:space="preserve">                decoration: const InputDecoration(labelText: 'Temperatura (°C)'),</w:t>
        <w:br/>
        <w:t xml:space="preserve">              ),</w:t>
        <w:br/>
        <w:t xml:space="preserve">              TextFormField(</w:t>
        <w:br/>
        <w:t xml:space="preserve">                controller: _oxigenioController,</w:t>
        <w:br/>
        <w:t xml:space="preserve">                keyboardType: TextInputType.number,</w:t>
        <w:br/>
        <w:t xml:space="preserve">                decoration: const InputDecoration(labelText: 'Oxigênio dissolvido (mg/L)'),</w:t>
        <w:br/>
        <w:t xml:space="preserve">              ),</w:t>
        <w:br/>
        <w:t xml:space="preserve">              TextFormField(</w:t>
        <w:br/>
        <w:t xml:space="preserve">                controller: _amoniaController,</w:t>
        <w:br/>
        <w:t xml:space="preserve">                keyboardType: TextInputType.number,</w:t>
        <w:br/>
        <w:t xml:space="preserve">                decoration: const InputDecoration(labelText: 'Amônia (mg/L)'),</w:t>
        <w:br/>
        <w:t xml:space="preserve">              ),</w:t>
        <w:br/>
        <w:t xml:space="preserve">              const SizedBox(height: 12),</w:t>
        <w:br/>
        <w:t xml:space="preserve">              DropdownButtonFormField&lt;String&gt;(</w:t>
        <w:br/>
        <w:t xml:space="preserve">                value: _especieSelecionada,</w:t>
        <w:br/>
        <w:t xml:space="preserve">                items: parametrosEspecie.keys.map((especie) {</w:t>
        <w:br/>
        <w:t xml:space="preserve">                  return DropdownMenuItem(</w:t>
        <w:br/>
        <w:t xml:space="preserve">                    value: especie,</w:t>
        <w:br/>
        <w:t xml:space="preserve">                    child: Text(especie),</w:t>
        <w:br/>
        <w:t xml:space="preserve">                  );</w:t>
        <w:br/>
        <w:t xml:space="preserve">                }).toList(),</w:t>
        <w:br/>
        <w:t xml:space="preserve">                onChanged: (valor) {</w:t>
        <w:br/>
        <w:t xml:space="preserve">                  setState(() {</w:t>
        <w:br/>
        <w:t xml:space="preserve">                    _especieSelecionada = valor!;</w:t>
        <w:br/>
        <w:t xml:space="preserve">                  });</w:t>
        <w:br/>
        <w:t xml:space="preserve">                },</w:t>
        <w:br/>
        <w:t xml:space="preserve">                decoration: const InputDecoration(labelText: 'Espécie cultivada'),</w:t>
        <w:br/>
        <w:t xml:space="preserve">              ),</w:t>
        <w:br/>
        <w:t xml:space="preserve">              const SizedBox(height: 20),</w:t>
        <w:br/>
        <w:t xml:space="preserve">              ElevatedButton(</w:t>
        <w:br/>
        <w:t xml:space="preserve">                onPressed: analisarParametros,</w:t>
        <w:br/>
        <w:t xml:space="preserve">                child: const Text('Analisar'),</w:t>
        <w:br/>
        <w:t xml:space="preserve">              ),</w:t>
        <w:br/>
        <w:t xml:space="preserve">              const SizedBox(height: 20),</w:t>
        <w:br/>
        <w:t xml:space="preserve">              ..._resultado.map((res) =&gt; Text(res, style: const TextStyle(fontSize: 16))).toList(),</w:t>
        <w:br/>
        <w:t xml:space="preserve">            ],</w:t>
        <w:br/>
        <w:t xml:space="preserve">          ),</w:t>
        <w:br/>
        <w:t xml:space="preserve">        ),</w:t>
        <w:br/>
        <w:t xml:space="preserve">      ),</w:t>
        <w:br/>
        <w:t xml:space="preserve">    );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